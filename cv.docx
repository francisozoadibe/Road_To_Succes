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" cy="478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78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About Me</w:t>
      </w:r>
    </w:p>
    <w:p>
      <w:r>
        <w:t xml:space="preserve"> I am a Computer Programmer</w:t>
      </w:r>
    </w:p>
    <w:p>
      <w:pPr>
        <w:pStyle w:val="Heading1"/>
      </w:pPr>
      <w:r>
        <w:t xml:space="preserve"> Work Experience</w:t>
      </w:r>
    </w:p>
    <w:p>
      <w:r>
        <w:rPr>
          <w:b/>
        </w:rPr>
        <w:t xml:space="preserve">OneAfrica </w:t>
      </w:r>
      <w:r>
        <w:rPr>
          <w:i/>
        </w:rPr>
        <w:t xml:space="preserve"> 2022_ 4044</w:t>
        <w:br/>
      </w:r>
      <w:r>
        <w:t>One is a company thats has come to make one African currency "Afri", One african language etc</w:t>
      </w:r>
    </w:p>
    <w:p>
      <w:r>
        <w:rPr>
          <w:b/>
        </w:rPr>
        <w:t xml:space="preserve">AfricanStore </w:t>
      </w:r>
      <w:r>
        <w:rPr>
          <w:i/>
        </w:rPr>
        <w:t xml:space="preserve"> 4044_ 8088</w:t>
        <w:br/>
      </w:r>
      <w:r>
        <w:t>there is no need of travlleing around the world to either sell, buy and produce goods and services</w:t>
      </w:r>
    </w:p>
    <w:p>
      <w:pPr>
        <w:pStyle w:val="Heading1"/>
      </w:pPr>
      <w:r>
        <w:t xml:space="preserve"> skills</w:t>
      </w:r>
    </w:p>
    <w:p>
      <w:pPr>
        <w:pStyle w:val="ListBullet"/>
      </w:pPr>
      <w:r>
        <w:t xml:space="preserve"> programmer</w:t>
      </w:r>
    </w:p>
    <w:p>
      <w:pPr>
        <w:pStyle w:val="ListBullet"/>
      </w:pPr>
      <w:r>
        <w:t>Writer</w:t>
      </w:r>
    </w:p>
    <w:p>
      <w:pPr>
        <w:pStyle w:val="ListBullet"/>
      </w:pPr>
      <w:r>
        <w:t>Designer</w:t>
      </w:r>
    </w:p>
    <w:p>
      <w:pPr>
        <w:pStyle w:val="ListBullet"/>
      </w:pPr>
      <w:r>
        <w:t>NewsPaper, Magazines Maker</w:t>
      </w:r>
    </w:p>
    <w:p>
      <w:pPr>
        <w:pStyle w:val="ListBullet"/>
      </w:pPr>
      <w:r>
        <w:t>radio reporter etc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Chis and knowledge books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